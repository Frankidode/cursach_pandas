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760000" cy="38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На борту всего был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8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сего выжил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8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Процент – порт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8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оличество выживших пассажиров в зависимости от класс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