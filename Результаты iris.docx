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760000" cy="38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is_me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8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rginica pet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8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quare pet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